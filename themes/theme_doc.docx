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Exploring what is yor name</w:t>
      </w:r>
    </w:p>
    <w:p>
      <w:r>
        <w:t>Can you provide information about what is yor name?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